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package com.tutorialsninja.qa.testcases;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import java.time.Duration;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import java.util.Date;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import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instrText xml:space="preserve"> HYPERLINK "http://org.openqa.selenium.by/"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t>org.openqa.selenium.By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import org.openqa.selenium.WebDriver;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import org.openqa.selenium.chrome.ChromeDriver;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import org.testng.Assert;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import org.testng.annotations.Test;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import com.tutorialsninja.qa.utils.Utilities;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public class login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@Test(priority=1)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public void verifyloginWithValidCredential()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WebDriver driver = new ChromeDriver();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driver.manage().window().maximize();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driver.manage().timeouts().implicitlyWait(Duration.ofSeconds(10));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driver.manage().timeouts().pageLoadTimeout(Duration.ofSeconds(5));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driver.get("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instrText xml:space="preserve"> HYPERLINK "https://tutorialsninja.com/demo/"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t>https://tutorialsninja.com/demo/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driver.findElement(By.xpath("//span[text()='My Account']")).click();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driver.findElement(By.linkText("Login")).click();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driver.findElement(By.id("input-email")).sendKeys(Utilities.generateEmailWithTimeStamp());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driver.findElement(By.id("input-password")).sendKeys("Tiziouzou75$");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driver.findElement(By.xpath("//input[@value='Login']")).click();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Assert.assertTrue(driver.findElement(By.linkText("Edit your account information")).isDisplayed());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driver.quit();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@Test(priority=2)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public void verifyloginWithInvalidCredential()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WebDriver driver = new ChromeDriver();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driver.manage().window().maximize();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driver.manage().timeouts().implicitlyWait(Duration.ofSeconds(10));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driver.manage().timeouts().pageLoadTimeout(Duration.ofSeconds(5));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driver.get("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instrText xml:space="preserve"> HYPERLINK "https://tutorialsninja.com/demo/"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t>https://tutorialsninja.com/demo/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driver.findElement(By.xpath("//span[text()='My Account']")).click();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driver.findElement(By.linkText("Login")).click();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driver.findElement(By.id("input-email")).sendKeys("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  <w:lang w:val="en-US"/>
        </w:rPr>
        <w:t>yazidhammoum@yahoo.fr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");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driver.findElement(By.id("input-password")).sendKeys("12348755");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driver.findElement(By.xpath("//input[@value='Login']")).click();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String actualWarningMessage = driver.findElement(By.xpath("//div[contains(@class,'alert-dismissible')]")).getText();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String expectedWarningMessage = "Warning:No match for E-Mail Adress and /or Passeword.";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Assert.assertTrue(actualWarningMessage.contains(expectedWarningMessage),"expected Warning Message is not displayed");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driver.quit();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@Test(priority=3)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public void verifyLoginWithInvalidEmailAndValisPassword()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WebDriver driver = new ChromeDriver();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driver.manage().window().maximize();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driver.manage().timeouts().implicitlyWait(Duration.ofSeconds(10));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driver.manage().timeouts().pageLoadTimeout(Duration.ofSeconds(5));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driver.get("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instrText xml:space="preserve"> HYPERLINK "https://tutorialsninja.com/demo/"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t>https://tutorialsninja.com/demo/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driver.findElement(By.xpath("//span[text()='My Account']")).click();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driver.findElement(By.linkText("Login")).click();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driver.findElement(By.id("input-email")).sendKeys("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  <w:lang w:val="en-US"/>
        </w:rPr>
        <w:t>yazidhammoum@yahoo.fr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driver.findElement(By.id("input-password")).sendKeys("Tiziouzou75$");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driver.findElement(By.xpath("//input[@value='Login']")).click();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String actualWarningMessage = driver.findElement(By.xpath("//div[contains(@class,'alert-dismissible')]")).getText();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String expectedWarningMessage = "Warning:No match for E-Mail Adress and /or Passeword.";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Assert.assertTrue(actualWarningMessage.contains(expectedWarningMessage),"expected Warning Message is not displayed");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driver.quit();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@Test(priority=4)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public void verifyLoginWithValidEmailAndInvalidPassword1()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WebDriver driver = new ChromeDriver();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driver.manage().window().maximize();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driver.manage().timeouts().implicitlyWait(Duration.ofSeconds(10));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driver.manage().timeouts().pageLoadTimeout(Duration.ofSeconds(5));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driver.get("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instrText xml:space="preserve"> HYPERLINK "https://tutorialsninja.com/demo/"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t>https://tutorialsninja.com/demo/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driver.findElement(By.xpath("//span[text()='My Account']")).click();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driver.findElement(By.linkText("Login")).click();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driver.findElement(By.id("input-email")).sendKeys("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  <w:lang w:val="en-US"/>
        </w:rPr>
        <w:t>yazidhammoum@yahoo.fr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driver.findElement(By.id("input-password")).sendKeys("1234565");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driver.findElement(By.xpath("//input[@value='Login']")).click();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String actualWarningMessage = driver.findElement(By.xpath("//div[contains(@class,'alert-dismissible')]")).getText();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String expectedWarningMessage = "Warning:No match for E-Mail Adress and /or Passeword.";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Assert.assertTrue(actualWarningMessage.contains(expectedWarningMessage),"expected Warning Message is not displayed");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driver.quit() 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       @Test(priority=5)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       public void verifyLoginWithoutProvidingCredential()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      WebDriver driver = new ChromeDriver();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driver.manage().window().maximize();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driver.manage().timeouts().implicitlyWait(Duration.ofSeconds(10));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driver.manage().timeouts().pageLoadTimeout(Duration.ofSeconds(5));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driver.get("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instrText xml:space="preserve"> HYPERLINK "https://tutorialsninja.com/demo/"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t>https://tutorialsninja.com/demo/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driver.findElement(By.xpath("//span[text()='My Account']")).click();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driver.findElement(By.linkText("Login")).click();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driver.findElement(By.id("input-email")).sendKeys("");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driver.findElement(By.id("input-password")).sendKeys("");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driver.findElement(By.xpath("//input[@value='Login']")).click();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String actualWarningMessage = driver.findElement(By.xpath("//div[contains(@class,'alert-dismissible')]")).getText();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String expectedWarningMessage = "Warning:No match for E-Mail Adress and /or Passeword.";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Assert.assertTrue(actualWarningMessage.contains(expectedWarningMessage),"expected Warning Message is not displayed");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driver.quit() 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       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       public String generateEmailWithTimeStamp()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    Date date = new Date();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    String timestamp = date.toString().replace(" ","_").replace(":"," ");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    return"karimmbess75"+timestamp+"@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instrText xml:space="preserve"> HYPERLINK "http://yahoo.com/" \t "https://mail.yahoo.com/d/folders/1/messages/_blank"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51"/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t>yahoo.com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96AD4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";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6282A"/>
          <w:spacing w:val="0"/>
          <w:sz w:val="15"/>
          <w:szCs w:val="15"/>
          <w:shd w:val="clear" w:fill="FFFFFF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F027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1F0272"/>
    <w:rsid w:val="2C851E44"/>
    <w:rsid w:val="5D44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iCs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 w:val="0"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2023-11-17T00:39:00Z</dcterms:created>
  <dc:creator>yazid</dc:creator>
  <cp:lastModifiedBy>yazid</cp:lastModifiedBy>
  <dcterms:modified xsi:type="dcterms:W3CDTF">2023-11-17T00:47:37Z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206A3C0CD95645159C282364278E44C9</vt:lpwstr>
  </property>
</Properties>
</file>